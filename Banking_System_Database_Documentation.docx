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7392B" w14:textId="77777777" w:rsidR="009D3371" w:rsidRDefault="00000000">
      <w:pPr>
        <w:pStyle w:val="Title"/>
      </w:pPr>
      <w:r>
        <w:t>Banking System Database Documentation</w:t>
      </w:r>
    </w:p>
    <w:p w14:paraId="1DD9094E" w14:textId="77777777" w:rsidR="009D3371" w:rsidRDefault="00000000">
      <w:pPr>
        <w:pStyle w:val="Heading1"/>
      </w:pPr>
      <w:r>
        <w:t>Overview</w:t>
      </w:r>
    </w:p>
    <w:p w14:paraId="2A46B148" w14:textId="77777777" w:rsidR="009D3371" w:rsidRDefault="00000000">
      <w:r>
        <w:t>This project involves designing and implementing a database schema for a banking system capable of managing customer information, accounts, transactions, and other relevant data. The database schema follows best practices for data integrity, security, and performance.</w:t>
      </w:r>
    </w:p>
    <w:p w14:paraId="750BD69E" w14:textId="77777777" w:rsidR="009D3371" w:rsidRDefault="00000000">
      <w:pPr>
        <w:pStyle w:val="Heading1"/>
      </w:pPr>
      <w:r>
        <w:t>Database Schema</w:t>
      </w:r>
    </w:p>
    <w:p w14:paraId="623565D4" w14:textId="77777777" w:rsidR="009D3371" w:rsidRDefault="00000000">
      <w:pPr>
        <w:pStyle w:val="Heading2"/>
      </w:pPr>
      <w:r>
        <w:t>1. Customers Table</w:t>
      </w:r>
    </w:p>
    <w:p w14:paraId="35906E94" w14:textId="77777777" w:rsidR="009D3371" w:rsidRDefault="00000000">
      <w:r>
        <w:t>Description: Stores information about the customers of the banking system.</w:t>
      </w:r>
    </w:p>
    <w:p w14:paraId="00EEE136" w14:textId="77777777" w:rsidR="009D3371" w:rsidRDefault="00000000">
      <w:r>
        <w:t>Columns:</w:t>
      </w:r>
      <w:r>
        <w:br/>
        <w:t xml:space="preserve">- </w:t>
      </w:r>
      <w:proofErr w:type="spellStart"/>
      <w:r>
        <w:t>CustomerID</w:t>
      </w:r>
      <w:proofErr w:type="spellEnd"/>
      <w:r>
        <w:t xml:space="preserve"> (INT, AUTO_INCREMENT, PRIMARY KEY): Unique identifier for each customer.</w:t>
      </w:r>
      <w:r>
        <w:br/>
        <w:t>- FirstName (</w:t>
      </w:r>
      <w:proofErr w:type="gramStart"/>
      <w:r>
        <w:t>VARCHAR(</w:t>
      </w:r>
      <w:proofErr w:type="gramEnd"/>
      <w:r>
        <w:t>50)): Customer's first name.</w:t>
      </w:r>
      <w:r>
        <w:br/>
        <w:t>- LastName (VARCHAR(50)): Customer's last name.</w:t>
      </w:r>
      <w:r>
        <w:br/>
        <w:t>- Email (VARCHAR(100)): Customer's email address.</w:t>
      </w:r>
      <w:r>
        <w:br/>
        <w:t>- Phone (VARCHAR(15)): Customer's phone number.</w:t>
      </w:r>
      <w:r>
        <w:br/>
        <w:t>- Address (VARCHAR(255)): Customer's physical address.</w:t>
      </w:r>
      <w:r>
        <w:br/>
      </w:r>
    </w:p>
    <w:p w14:paraId="674285FE" w14:textId="77777777" w:rsidR="009D3371" w:rsidRDefault="00000000">
      <w:pPr>
        <w:pStyle w:val="Heading2"/>
      </w:pPr>
      <w:r>
        <w:t>2. Accounts Table</w:t>
      </w:r>
    </w:p>
    <w:p w14:paraId="7E1B5602" w14:textId="77777777" w:rsidR="009D3371" w:rsidRDefault="00000000">
      <w:r>
        <w:t>Description: Stores information about the accounts held by customers.</w:t>
      </w:r>
    </w:p>
    <w:p w14:paraId="79BF963D" w14:textId="77777777" w:rsidR="009D3371" w:rsidRDefault="00000000">
      <w:r>
        <w:t>Columns:</w:t>
      </w:r>
      <w:r>
        <w:br/>
        <w:t xml:space="preserve">- </w:t>
      </w:r>
      <w:proofErr w:type="spellStart"/>
      <w:r>
        <w:t>AccountID</w:t>
      </w:r>
      <w:proofErr w:type="spellEnd"/>
      <w:r>
        <w:t xml:space="preserve"> (INT, AUTO_INCREMENT, PRIMARY KEY): Unique identifier for each account.</w:t>
      </w:r>
      <w:r>
        <w:br/>
        <w:t xml:space="preserve">- </w:t>
      </w:r>
      <w:proofErr w:type="spellStart"/>
      <w:r>
        <w:t>CustomerID</w:t>
      </w:r>
      <w:proofErr w:type="spellEnd"/>
      <w:r>
        <w:t xml:space="preserve"> (INT, FOREIGN KEY): Identifier linking the account to a customer in the Customers table.</w:t>
      </w:r>
      <w:r>
        <w:br/>
        <w:t xml:space="preserve">- </w:t>
      </w:r>
      <w:proofErr w:type="spellStart"/>
      <w:r>
        <w:t>AccountNumber</w:t>
      </w:r>
      <w:proofErr w:type="spellEnd"/>
      <w:r>
        <w:t xml:space="preserve"> (VARCHAR(20), UNIQUE): Unique account number.</w:t>
      </w:r>
      <w:r>
        <w:br/>
        <w:t xml:space="preserve">- </w:t>
      </w:r>
      <w:proofErr w:type="spellStart"/>
      <w:r>
        <w:t>AccountType</w:t>
      </w:r>
      <w:proofErr w:type="spellEnd"/>
      <w:r>
        <w:t xml:space="preserve"> (VARCHAR(20)): Type of the account (e.g., Savings, Checking).</w:t>
      </w:r>
      <w:r>
        <w:br/>
        <w:t>- Balance (DECIMAL(18, 2), DEFAULT 0.00): Current balance of the account.</w:t>
      </w:r>
      <w:r>
        <w:br/>
        <w:t xml:space="preserve">- </w:t>
      </w:r>
      <w:proofErr w:type="spellStart"/>
      <w:r>
        <w:t>CreatedDate</w:t>
      </w:r>
      <w:proofErr w:type="spellEnd"/>
      <w:r>
        <w:t xml:space="preserve"> (TIMESTAMP, DEFAULT CURRENT_TIMESTAMP): Date and time when the account was created.</w:t>
      </w:r>
      <w:r>
        <w:br/>
      </w:r>
    </w:p>
    <w:p w14:paraId="45F3AA9B" w14:textId="77777777" w:rsidR="009D3371" w:rsidRDefault="00000000">
      <w:pPr>
        <w:pStyle w:val="Heading2"/>
      </w:pPr>
      <w:r>
        <w:t>3. Transactions Table</w:t>
      </w:r>
    </w:p>
    <w:p w14:paraId="2FE4CD4F" w14:textId="77777777" w:rsidR="009D3371" w:rsidRDefault="00000000">
      <w:r>
        <w:t>Description: Stores information about the transactions performed on accounts.</w:t>
      </w:r>
    </w:p>
    <w:p w14:paraId="3F8EDD39" w14:textId="77777777" w:rsidR="009009F9" w:rsidRDefault="00000000">
      <w:r>
        <w:lastRenderedPageBreak/>
        <w:t>Columns:</w:t>
      </w:r>
      <w:r>
        <w:br/>
        <w:t xml:space="preserve">- </w:t>
      </w:r>
      <w:proofErr w:type="spellStart"/>
      <w:r>
        <w:t>TransactionID</w:t>
      </w:r>
      <w:proofErr w:type="spellEnd"/>
      <w:r>
        <w:t xml:space="preserve"> (INT, AUTO_INCREMENT, PRIMARY KEY): Unique identifier for each transaction.</w:t>
      </w:r>
      <w:r>
        <w:br/>
        <w:t xml:space="preserve">- </w:t>
      </w:r>
      <w:proofErr w:type="spellStart"/>
      <w:r>
        <w:t>AccountID</w:t>
      </w:r>
      <w:proofErr w:type="spellEnd"/>
      <w:r>
        <w:t xml:space="preserve"> (INT, FOREIGN KEY): Identifier linking the transaction to an account in the Accounts table.</w:t>
      </w:r>
      <w:r>
        <w:br/>
        <w:t xml:space="preserve">- </w:t>
      </w:r>
      <w:proofErr w:type="spellStart"/>
      <w:r>
        <w:t>TransactionType</w:t>
      </w:r>
      <w:proofErr w:type="spellEnd"/>
      <w:r>
        <w:t xml:space="preserve"> (VARCHAR(50)): Type of transaction (e.g., Deposit, Withdrawal, Transfer).</w:t>
      </w:r>
      <w:r>
        <w:br/>
        <w:t>- Amount (DECIMAL(18, 2)): Amount involved in the transaction.</w:t>
      </w:r>
      <w:r>
        <w:br/>
        <w:t xml:space="preserve">- </w:t>
      </w:r>
      <w:proofErr w:type="spellStart"/>
      <w:r>
        <w:t>TransactionDate</w:t>
      </w:r>
      <w:proofErr w:type="spellEnd"/>
      <w:r>
        <w:t xml:space="preserve"> (TIMESTAMP, DEFAULT CURRENT_TIMESTAMP): Date and time when the transaction occurred.</w:t>
      </w:r>
    </w:p>
    <w:p w14:paraId="4AB9D3A1" w14:textId="77777777" w:rsidR="009009F9" w:rsidRPr="009009F9" w:rsidRDefault="009009F9" w:rsidP="009009F9">
      <w:r w:rsidRPr="009009F9">
        <w:t>SQL:</w:t>
      </w:r>
    </w:p>
    <w:p w14:paraId="1A4BB586" w14:textId="77777777" w:rsidR="009009F9" w:rsidRPr="009009F9" w:rsidRDefault="009009F9" w:rsidP="009009F9">
      <w:pPr>
        <w:rPr>
          <w:i/>
          <w:iCs/>
        </w:rPr>
      </w:pPr>
      <w:r w:rsidRPr="009009F9">
        <w:rPr>
          <w:i/>
          <w:iCs/>
        </w:rPr>
        <w:t>```</w:t>
      </w:r>
      <w:proofErr w:type="spellStart"/>
      <w:r w:rsidRPr="009009F9">
        <w:rPr>
          <w:i/>
          <w:iCs/>
        </w:rPr>
        <w:t>sql</w:t>
      </w:r>
      <w:proofErr w:type="spellEnd"/>
      <w:r w:rsidRPr="009009F9">
        <w:rPr>
          <w:i/>
          <w:iCs/>
        </w:rPr>
        <w:br/>
        <w:t>-- Create database</w:t>
      </w:r>
    </w:p>
    <w:p w14:paraId="657FA148" w14:textId="77777777" w:rsidR="009009F9" w:rsidRPr="009009F9" w:rsidRDefault="009009F9" w:rsidP="009009F9">
      <w:pPr>
        <w:rPr>
          <w:i/>
          <w:iCs/>
        </w:rPr>
      </w:pPr>
      <w:r w:rsidRPr="009009F9">
        <w:rPr>
          <w:i/>
          <w:iCs/>
        </w:rPr>
        <w:t xml:space="preserve">CREATE DATABASE </w:t>
      </w:r>
      <w:proofErr w:type="spellStart"/>
      <w:r w:rsidRPr="009009F9">
        <w:rPr>
          <w:i/>
          <w:iCs/>
        </w:rPr>
        <w:t>BankingSystem</w:t>
      </w:r>
      <w:proofErr w:type="spellEnd"/>
      <w:r w:rsidRPr="009009F9">
        <w:rPr>
          <w:i/>
          <w:iCs/>
        </w:rPr>
        <w:t>;</w:t>
      </w:r>
    </w:p>
    <w:p w14:paraId="6C5B2B8F" w14:textId="77777777" w:rsidR="009009F9" w:rsidRPr="009009F9" w:rsidRDefault="009009F9" w:rsidP="009009F9">
      <w:pPr>
        <w:rPr>
          <w:i/>
          <w:iCs/>
        </w:rPr>
      </w:pPr>
      <w:r w:rsidRPr="009009F9">
        <w:rPr>
          <w:i/>
          <w:iCs/>
        </w:rPr>
        <w:t xml:space="preserve">USE </w:t>
      </w:r>
      <w:proofErr w:type="spellStart"/>
      <w:r w:rsidRPr="009009F9">
        <w:rPr>
          <w:i/>
          <w:iCs/>
        </w:rPr>
        <w:t>BankingSystem</w:t>
      </w:r>
      <w:proofErr w:type="spellEnd"/>
      <w:r w:rsidRPr="009009F9">
        <w:rPr>
          <w:i/>
          <w:iCs/>
        </w:rPr>
        <w:t>;</w:t>
      </w:r>
    </w:p>
    <w:p w14:paraId="00A2F614" w14:textId="77777777" w:rsidR="009009F9" w:rsidRPr="009009F9" w:rsidRDefault="009009F9" w:rsidP="009009F9">
      <w:pPr>
        <w:rPr>
          <w:i/>
          <w:iCs/>
        </w:rPr>
      </w:pPr>
    </w:p>
    <w:p w14:paraId="06C70AC0" w14:textId="77777777" w:rsidR="009009F9" w:rsidRPr="009009F9" w:rsidRDefault="009009F9" w:rsidP="009009F9">
      <w:pPr>
        <w:rPr>
          <w:i/>
          <w:iCs/>
        </w:rPr>
      </w:pPr>
      <w:r w:rsidRPr="009009F9">
        <w:rPr>
          <w:i/>
          <w:iCs/>
        </w:rPr>
        <w:t>-- Table for customer information</w:t>
      </w:r>
    </w:p>
    <w:p w14:paraId="1CF4250C" w14:textId="77777777" w:rsidR="009009F9" w:rsidRPr="009009F9" w:rsidRDefault="009009F9" w:rsidP="009009F9">
      <w:pPr>
        <w:rPr>
          <w:i/>
          <w:iCs/>
        </w:rPr>
      </w:pPr>
      <w:r w:rsidRPr="009009F9">
        <w:rPr>
          <w:i/>
          <w:iCs/>
        </w:rPr>
        <w:t>CREATE TABLE Customers (</w:t>
      </w:r>
    </w:p>
    <w:p w14:paraId="5D3DEC4D" w14:textId="77777777" w:rsidR="009009F9" w:rsidRPr="009009F9" w:rsidRDefault="009009F9" w:rsidP="009009F9">
      <w:pPr>
        <w:rPr>
          <w:i/>
          <w:iCs/>
        </w:rPr>
      </w:pPr>
      <w:r w:rsidRPr="009009F9">
        <w:rPr>
          <w:i/>
          <w:iCs/>
        </w:rPr>
        <w:t xml:space="preserve">    </w:t>
      </w:r>
      <w:proofErr w:type="spellStart"/>
      <w:r w:rsidRPr="009009F9">
        <w:rPr>
          <w:i/>
          <w:iCs/>
        </w:rPr>
        <w:t>CustomerID</w:t>
      </w:r>
      <w:proofErr w:type="spellEnd"/>
      <w:r w:rsidRPr="009009F9">
        <w:rPr>
          <w:i/>
          <w:iCs/>
        </w:rPr>
        <w:t xml:space="preserve"> INT AUTO_INCREMENT PRIMARY KEY,</w:t>
      </w:r>
    </w:p>
    <w:p w14:paraId="2B9F2B3D" w14:textId="77777777" w:rsidR="009009F9" w:rsidRPr="009009F9" w:rsidRDefault="009009F9" w:rsidP="009009F9">
      <w:pPr>
        <w:rPr>
          <w:i/>
          <w:iCs/>
        </w:rPr>
      </w:pPr>
      <w:r w:rsidRPr="009009F9">
        <w:rPr>
          <w:i/>
          <w:iCs/>
        </w:rPr>
        <w:t xml:space="preserve">    FirstName </w:t>
      </w:r>
      <w:proofErr w:type="gramStart"/>
      <w:r w:rsidRPr="009009F9">
        <w:rPr>
          <w:i/>
          <w:iCs/>
        </w:rPr>
        <w:t>VARCHAR(</w:t>
      </w:r>
      <w:proofErr w:type="gramEnd"/>
      <w:r w:rsidRPr="009009F9">
        <w:rPr>
          <w:i/>
          <w:iCs/>
        </w:rPr>
        <w:t>50),</w:t>
      </w:r>
    </w:p>
    <w:p w14:paraId="144A9C8D" w14:textId="77777777" w:rsidR="009009F9" w:rsidRPr="009009F9" w:rsidRDefault="009009F9" w:rsidP="009009F9">
      <w:pPr>
        <w:rPr>
          <w:i/>
          <w:iCs/>
        </w:rPr>
      </w:pPr>
      <w:r w:rsidRPr="009009F9">
        <w:rPr>
          <w:i/>
          <w:iCs/>
        </w:rPr>
        <w:t xml:space="preserve">    LastName </w:t>
      </w:r>
      <w:proofErr w:type="gramStart"/>
      <w:r w:rsidRPr="009009F9">
        <w:rPr>
          <w:i/>
          <w:iCs/>
        </w:rPr>
        <w:t>VARCHAR(</w:t>
      </w:r>
      <w:proofErr w:type="gramEnd"/>
      <w:r w:rsidRPr="009009F9">
        <w:rPr>
          <w:i/>
          <w:iCs/>
        </w:rPr>
        <w:t>50),</w:t>
      </w:r>
    </w:p>
    <w:p w14:paraId="0D649B74" w14:textId="77777777" w:rsidR="009009F9" w:rsidRPr="009009F9" w:rsidRDefault="009009F9" w:rsidP="009009F9">
      <w:pPr>
        <w:rPr>
          <w:i/>
          <w:iCs/>
        </w:rPr>
      </w:pPr>
      <w:r w:rsidRPr="009009F9">
        <w:rPr>
          <w:i/>
          <w:iCs/>
        </w:rPr>
        <w:t xml:space="preserve">    Email </w:t>
      </w:r>
      <w:proofErr w:type="gramStart"/>
      <w:r w:rsidRPr="009009F9">
        <w:rPr>
          <w:i/>
          <w:iCs/>
        </w:rPr>
        <w:t>VARCHAR(</w:t>
      </w:r>
      <w:proofErr w:type="gramEnd"/>
      <w:r w:rsidRPr="009009F9">
        <w:rPr>
          <w:i/>
          <w:iCs/>
        </w:rPr>
        <w:t>100),</w:t>
      </w:r>
    </w:p>
    <w:p w14:paraId="67AC5687" w14:textId="77777777" w:rsidR="009009F9" w:rsidRPr="009009F9" w:rsidRDefault="009009F9" w:rsidP="009009F9">
      <w:pPr>
        <w:rPr>
          <w:i/>
          <w:iCs/>
        </w:rPr>
      </w:pPr>
      <w:r w:rsidRPr="009009F9">
        <w:rPr>
          <w:i/>
          <w:iCs/>
        </w:rPr>
        <w:t xml:space="preserve">    Phone </w:t>
      </w:r>
      <w:proofErr w:type="gramStart"/>
      <w:r w:rsidRPr="009009F9">
        <w:rPr>
          <w:i/>
          <w:iCs/>
        </w:rPr>
        <w:t>VARCHAR(</w:t>
      </w:r>
      <w:proofErr w:type="gramEnd"/>
      <w:r w:rsidRPr="009009F9">
        <w:rPr>
          <w:i/>
          <w:iCs/>
        </w:rPr>
        <w:t>15),</w:t>
      </w:r>
    </w:p>
    <w:p w14:paraId="59806B62" w14:textId="77777777" w:rsidR="009009F9" w:rsidRPr="009009F9" w:rsidRDefault="009009F9" w:rsidP="009009F9">
      <w:pPr>
        <w:rPr>
          <w:i/>
          <w:iCs/>
        </w:rPr>
      </w:pPr>
      <w:r w:rsidRPr="009009F9">
        <w:rPr>
          <w:i/>
          <w:iCs/>
        </w:rPr>
        <w:t xml:space="preserve">    Address </w:t>
      </w:r>
      <w:proofErr w:type="gramStart"/>
      <w:r w:rsidRPr="009009F9">
        <w:rPr>
          <w:i/>
          <w:iCs/>
        </w:rPr>
        <w:t>VARCHAR(</w:t>
      </w:r>
      <w:proofErr w:type="gramEnd"/>
      <w:r w:rsidRPr="009009F9">
        <w:rPr>
          <w:i/>
          <w:iCs/>
        </w:rPr>
        <w:t>255)</w:t>
      </w:r>
    </w:p>
    <w:p w14:paraId="2EA46F7C" w14:textId="77777777" w:rsidR="009009F9" w:rsidRPr="009009F9" w:rsidRDefault="009009F9" w:rsidP="009009F9">
      <w:pPr>
        <w:rPr>
          <w:i/>
          <w:iCs/>
        </w:rPr>
      </w:pPr>
      <w:r w:rsidRPr="009009F9">
        <w:rPr>
          <w:i/>
          <w:iCs/>
        </w:rPr>
        <w:t>);</w:t>
      </w:r>
    </w:p>
    <w:p w14:paraId="7555BC90" w14:textId="77777777" w:rsidR="009009F9" w:rsidRPr="009009F9" w:rsidRDefault="009009F9" w:rsidP="009009F9">
      <w:pPr>
        <w:rPr>
          <w:i/>
          <w:iCs/>
        </w:rPr>
      </w:pPr>
    </w:p>
    <w:p w14:paraId="752FDC51" w14:textId="77777777" w:rsidR="009009F9" w:rsidRPr="009009F9" w:rsidRDefault="009009F9" w:rsidP="009009F9">
      <w:pPr>
        <w:rPr>
          <w:i/>
          <w:iCs/>
        </w:rPr>
      </w:pPr>
      <w:r w:rsidRPr="009009F9">
        <w:rPr>
          <w:i/>
          <w:iCs/>
        </w:rPr>
        <w:t>-- Table for account details</w:t>
      </w:r>
    </w:p>
    <w:p w14:paraId="482400F1" w14:textId="77777777" w:rsidR="009009F9" w:rsidRPr="009009F9" w:rsidRDefault="009009F9" w:rsidP="009009F9">
      <w:pPr>
        <w:rPr>
          <w:i/>
          <w:iCs/>
        </w:rPr>
      </w:pPr>
      <w:r w:rsidRPr="009009F9">
        <w:rPr>
          <w:i/>
          <w:iCs/>
        </w:rPr>
        <w:t>CREATE TABLE Accounts (</w:t>
      </w:r>
    </w:p>
    <w:p w14:paraId="2844FE96" w14:textId="77777777" w:rsidR="009009F9" w:rsidRPr="009009F9" w:rsidRDefault="009009F9" w:rsidP="009009F9">
      <w:pPr>
        <w:rPr>
          <w:i/>
          <w:iCs/>
        </w:rPr>
      </w:pPr>
      <w:r w:rsidRPr="009009F9">
        <w:rPr>
          <w:i/>
          <w:iCs/>
        </w:rPr>
        <w:t xml:space="preserve">    </w:t>
      </w:r>
      <w:proofErr w:type="spellStart"/>
      <w:r w:rsidRPr="009009F9">
        <w:rPr>
          <w:i/>
          <w:iCs/>
        </w:rPr>
        <w:t>AccountID</w:t>
      </w:r>
      <w:proofErr w:type="spellEnd"/>
      <w:r w:rsidRPr="009009F9">
        <w:rPr>
          <w:i/>
          <w:iCs/>
        </w:rPr>
        <w:t xml:space="preserve"> INT AUTO_INCREMENT PRIMARY KEY,</w:t>
      </w:r>
    </w:p>
    <w:p w14:paraId="79E77C95" w14:textId="77777777" w:rsidR="009009F9" w:rsidRPr="009009F9" w:rsidRDefault="009009F9" w:rsidP="009009F9">
      <w:pPr>
        <w:rPr>
          <w:i/>
          <w:iCs/>
        </w:rPr>
      </w:pPr>
      <w:r w:rsidRPr="009009F9">
        <w:rPr>
          <w:i/>
          <w:iCs/>
        </w:rPr>
        <w:t xml:space="preserve">    </w:t>
      </w:r>
      <w:proofErr w:type="spellStart"/>
      <w:r w:rsidRPr="009009F9">
        <w:rPr>
          <w:i/>
          <w:iCs/>
        </w:rPr>
        <w:t>CustomerID</w:t>
      </w:r>
      <w:proofErr w:type="spellEnd"/>
      <w:r w:rsidRPr="009009F9">
        <w:rPr>
          <w:i/>
          <w:iCs/>
        </w:rPr>
        <w:t xml:space="preserve"> INT,</w:t>
      </w:r>
    </w:p>
    <w:p w14:paraId="40A353E5" w14:textId="77777777" w:rsidR="009009F9" w:rsidRPr="009009F9" w:rsidRDefault="009009F9" w:rsidP="009009F9">
      <w:pPr>
        <w:rPr>
          <w:i/>
          <w:iCs/>
        </w:rPr>
      </w:pPr>
      <w:r w:rsidRPr="009009F9">
        <w:rPr>
          <w:i/>
          <w:iCs/>
        </w:rPr>
        <w:lastRenderedPageBreak/>
        <w:t xml:space="preserve">    </w:t>
      </w:r>
      <w:proofErr w:type="spellStart"/>
      <w:r w:rsidRPr="009009F9">
        <w:rPr>
          <w:i/>
          <w:iCs/>
        </w:rPr>
        <w:t>AccountNumber</w:t>
      </w:r>
      <w:proofErr w:type="spellEnd"/>
      <w:r w:rsidRPr="009009F9">
        <w:rPr>
          <w:i/>
          <w:iCs/>
        </w:rPr>
        <w:t xml:space="preserve"> </w:t>
      </w:r>
      <w:proofErr w:type="gramStart"/>
      <w:r w:rsidRPr="009009F9">
        <w:rPr>
          <w:i/>
          <w:iCs/>
        </w:rPr>
        <w:t>VARCHAR(</w:t>
      </w:r>
      <w:proofErr w:type="gramEnd"/>
      <w:r w:rsidRPr="009009F9">
        <w:rPr>
          <w:i/>
          <w:iCs/>
        </w:rPr>
        <w:t>20) UNIQUE,</w:t>
      </w:r>
    </w:p>
    <w:p w14:paraId="54D64418" w14:textId="77777777" w:rsidR="009009F9" w:rsidRPr="009009F9" w:rsidRDefault="009009F9" w:rsidP="009009F9">
      <w:pPr>
        <w:rPr>
          <w:i/>
          <w:iCs/>
        </w:rPr>
      </w:pPr>
      <w:r w:rsidRPr="009009F9">
        <w:rPr>
          <w:i/>
          <w:iCs/>
        </w:rPr>
        <w:t xml:space="preserve">    </w:t>
      </w:r>
      <w:proofErr w:type="spellStart"/>
      <w:r w:rsidRPr="009009F9">
        <w:rPr>
          <w:i/>
          <w:iCs/>
        </w:rPr>
        <w:t>AccountType</w:t>
      </w:r>
      <w:proofErr w:type="spellEnd"/>
      <w:r w:rsidRPr="009009F9">
        <w:rPr>
          <w:i/>
          <w:iCs/>
        </w:rPr>
        <w:t xml:space="preserve"> </w:t>
      </w:r>
      <w:proofErr w:type="gramStart"/>
      <w:r w:rsidRPr="009009F9">
        <w:rPr>
          <w:i/>
          <w:iCs/>
        </w:rPr>
        <w:t>VARCHAR(</w:t>
      </w:r>
      <w:proofErr w:type="gramEnd"/>
      <w:r w:rsidRPr="009009F9">
        <w:rPr>
          <w:i/>
          <w:iCs/>
        </w:rPr>
        <w:t>20),</w:t>
      </w:r>
    </w:p>
    <w:p w14:paraId="3AFF26A2" w14:textId="77777777" w:rsidR="009009F9" w:rsidRPr="009009F9" w:rsidRDefault="009009F9" w:rsidP="009009F9">
      <w:pPr>
        <w:rPr>
          <w:i/>
          <w:iCs/>
        </w:rPr>
      </w:pPr>
      <w:r w:rsidRPr="009009F9">
        <w:rPr>
          <w:i/>
          <w:iCs/>
        </w:rPr>
        <w:t xml:space="preserve">    Balance </w:t>
      </w:r>
      <w:proofErr w:type="gramStart"/>
      <w:r w:rsidRPr="009009F9">
        <w:rPr>
          <w:i/>
          <w:iCs/>
        </w:rPr>
        <w:t>DECIMAL(</w:t>
      </w:r>
      <w:proofErr w:type="gramEnd"/>
      <w:r w:rsidRPr="009009F9">
        <w:rPr>
          <w:i/>
          <w:iCs/>
        </w:rPr>
        <w:t>18, 2) DEFAULT 0.00,</w:t>
      </w:r>
    </w:p>
    <w:p w14:paraId="6979ED7D" w14:textId="77777777" w:rsidR="009009F9" w:rsidRPr="009009F9" w:rsidRDefault="009009F9" w:rsidP="009009F9">
      <w:pPr>
        <w:rPr>
          <w:i/>
          <w:iCs/>
        </w:rPr>
      </w:pPr>
      <w:r w:rsidRPr="009009F9">
        <w:rPr>
          <w:i/>
          <w:iCs/>
        </w:rPr>
        <w:t xml:space="preserve">    </w:t>
      </w:r>
      <w:proofErr w:type="spellStart"/>
      <w:r w:rsidRPr="009009F9">
        <w:rPr>
          <w:i/>
          <w:iCs/>
        </w:rPr>
        <w:t>CreatedDate</w:t>
      </w:r>
      <w:proofErr w:type="spellEnd"/>
      <w:r w:rsidRPr="009009F9">
        <w:rPr>
          <w:i/>
          <w:iCs/>
        </w:rPr>
        <w:t xml:space="preserve"> TIMESTAMP DEFAULT CURRENT_TIMESTAMP,</w:t>
      </w:r>
    </w:p>
    <w:p w14:paraId="0598D00C" w14:textId="77777777" w:rsidR="009009F9" w:rsidRPr="009009F9" w:rsidRDefault="009009F9" w:rsidP="009009F9">
      <w:pPr>
        <w:rPr>
          <w:i/>
          <w:iCs/>
        </w:rPr>
      </w:pPr>
      <w:r w:rsidRPr="009009F9">
        <w:rPr>
          <w:i/>
          <w:iCs/>
        </w:rPr>
        <w:t xml:space="preserve">    FOREIGN KEY (</w:t>
      </w:r>
      <w:proofErr w:type="spellStart"/>
      <w:r w:rsidRPr="009009F9">
        <w:rPr>
          <w:i/>
          <w:iCs/>
        </w:rPr>
        <w:t>CustomerID</w:t>
      </w:r>
      <w:proofErr w:type="spellEnd"/>
      <w:r w:rsidRPr="009009F9">
        <w:rPr>
          <w:i/>
          <w:iCs/>
        </w:rPr>
        <w:t xml:space="preserve">) REFERENCES </w:t>
      </w:r>
      <w:proofErr w:type="gramStart"/>
      <w:r w:rsidRPr="009009F9">
        <w:rPr>
          <w:i/>
          <w:iCs/>
        </w:rPr>
        <w:t>Customers(</w:t>
      </w:r>
      <w:proofErr w:type="spellStart"/>
      <w:proofErr w:type="gramEnd"/>
      <w:r w:rsidRPr="009009F9">
        <w:rPr>
          <w:i/>
          <w:iCs/>
        </w:rPr>
        <w:t>CustomerID</w:t>
      </w:r>
      <w:proofErr w:type="spellEnd"/>
      <w:r w:rsidRPr="009009F9">
        <w:rPr>
          <w:i/>
          <w:iCs/>
        </w:rPr>
        <w:t>)</w:t>
      </w:r>
    </w:p>
    <w:p w14:paraId="52720498" w14:textId="77777777" w:rsidR="009009F9" w:rsidRPr="009009F9" w:rsidRDefault="009009F9" w:rsidP="009009F9">
      <w:pPr>
        <w:rPr>
          <w:i/>
          <w:iCs/>
        </w:rPr>
      </w:pPr>
      <w:r w:rsidRPr="009009F9">
        <w:rPr>
          <w:i/>
          <w:iCs/>
        </w:rPr>
        <w:t>);</w:t>
      </w:r>
    </w:p>
    <w:p w14:paraId="7B2729CF" w14:textId="77777777" w:rsidR="009009F9" w:rsidRPr="009009F9" w:rsidRDefault="009009F9" w:rsidP="009009F9">
      <w:pPr>
        <w:rPr>
          <w:i/>
          <w:iCs/>
        </w:rPr>
      </w:pPr>
    </w:p>
    <w:p w14:paraId="287BEE4D" w14:textId="77777777" w:rsidR="009009F9" w:rsidRPr="009009F9" w:rsidRDefault="009009F9" w:rsidP="009009F9">
      <w:pPr>
        <w:rPr>
          <w:i/>
          <w:iCs/>
        </w:rPr>
      </w:pPr>
      <w:r w:rsidRPr="009009F9">
        <w:rPr>
          <w:i/>
          <w:iCs/>
        </w:rPr>
        <w:t>-- Table for transaction history</w:t>
      </w:r>
    </w:p>
    <w:p w14:paraId="3571BC71" w14:textId="77777777" w:rsidR="009009F9" w:rsidRPr="009009F9" w:rsidRDefault="009009F9" w:rsidP="009009F9">
      <w:pPr>
        <w:rPr>
          <w:i/>
          <w:iCs/>
        </w:rPr>
      </w:pPr>
      <w:r w:rsidRPr="009009F9">
        <w:rPr>
          <w:i/>
          <w:iCs/>
        </w:rPr>
        <w:t>CREATE TABLE Transactions (</w:t>
      </w:r>
    </w:p>
    <w:p w14:paraId="675704EE" w14:textId="77777777" w:rsidR="009009F9" w:rsidRPr="009009F9" w:rsidRDefault="009009F9" w:rsidP="009009F9">
      <w:pPr>
        <w:rPr>
          <w:i/>
          <w:iCs/>
        </w:rPr>
      </w:pPr>
      <w:r w:rsidRPr="009009F9">
        <w:rPr>
          <w:i/>
          <w:iCs/>
        </w:rPr>
        <w:t xml:space="preserve">    </w:t>
      </w:r>
      <w:proofErr w:type="spellStart"/>
      <w:r w:rsidRPr="009009F9">
        <w:rPr>
          <w:i/>
          <w:iCs/>
        </w:rPr>
        <w:t>TransactionID</w:t>
      </w:r>
      <w:proofErr w:type="spellEnd"/>
      <w:r w:rsidRPr="009009F9">
        <w:rPr>
          <w:i/>
          <w:iCs/>
        </w:rPr>
        <w:t xml:space="preserve"> INT AUTO_INCREMENT PRIMARY KEY,</w:t>
      </w:r>
    </w:p>
    <w:p w14:paraId="1064FC0D" w14:textId="77777777" w:rsidR="009009F9" w:rsidRPr="009009F9" w:rsidRDefault="009009F9" w:rsidP="009009F9">
      <w:pPr>
        <w:rPr>
          <w:i/>
          <w:iCs/>
        </w:rPr>
      </w:pPr>
      <w:r w:rsidRPr="009009F9">
        <w:rPr>
          <w:i/>
          <w:iCs/>
        </w:rPr>
        <w:t xml:space="preserve">    </w:t>
      </w:r>
      <w:proofErr w:type="spellStart"/>
      <w:r w:rsidRPr="009009F9">
        <w:rPr>
          <w:i/>
          <w:iCs/>
        </w:rPr>
        <w:t>AccountID</w:t>
      </w:r>
      <w:proofErr w:type="spellEnd"/>
      <w:r w:rsidRPr="009009F9">
        <w:rPr>
          <w:i/>
          <w:iCs/>
        </w:rPr>
        <w:t xml:space="preserve"> INT,</w:t>
      </w:r>
    </w:p>
    <w:p w14:paraId="0D262D2E" w14:textId="77777777" w:rsidR="009009F9" w:rsidRPr="009009F9" w:rsidRDefault="009009F9" w:rsidP="009009F9">
      <w:pPr>
        <w:rPr>
          <w:i/>
          <w:iCs/>
        </w:rPr>
      </w:pPr>
      <w:r w:rsidRPr="009009F9">
        <w:rPr>
          <w:i/>
          <w:iCs/>
        </w:rPr>
        <w:t xml:space="preserve">    </w:t>
      </w:r>
      <w:proofErr w:type="spellStart"/>
      <w:r w:rsidRPr="009009F9">
        <w:rPr>
          <w:i/>
          <w:iCs/>
        </w:rPr>
        <w:t>TransactionType</w:t>
      </w:r>
      <w:proofErr w:type="spellEnd"/>
      <w:r w:rsidRPr="009009F9">
        <w:rPr>
          <w:i/>
          <w:iCs/>
        </w:rPr>
        <w:t xml:space="preserve"> </w:t>
      </w:r>
      <w:proofErr w:type="gramStart"/>
      <w:r w:rsidRPr="009009F9">
        <w:rPr>
          <w:i/>
          <w:iCs/>
        </w:rPr>
        <w:t>VARCHAR(</w:t>
      </w:r>
      <w:proofErr w:type="gramEnd"/>
      <w:r w:rsidRPr="009009F9">
        <w:rPr>
          <w:i/>
          <w:iCs/>
        </w:rPr>
        <w:t>50),</w:t>
      </w:r>
    </w:p>
    <w:p w14:paraId="0CA008DE" w14:textId="77777777" w:rsidR="009009F9" w:rsidRPr="009009F9" w:rsidRDefault="009009F9" w:rsidP="009009F9">
      <w:pPr>
        <w:rPr>
          <w:i/>
          <w:iCs/>
        </w:rPr>
      </w:pPr>
      <w:r w:rsidRPr="009009F9">
        <w:rPr>
          <w:i/>
          <w:iCs/>
        </w:rPr>
        <w:t xml:space="preserve">    Amount </w:t>
      </w:r>
      <w:proofErr w:type="gramStart"/>
      <w:r w:rsidRPr="009009F9">
        <w:rPr>
          <w:i/>
          <w:iCs/>
        </w:rPr>
        <w:t>DECIMAL(</w:t>
      </w:r>
      <w:proofErr w:type="gramEnd"/>
      <w:r w:rsidRPr="009009F9">
        <w:rPr>
          <w:i/>
          <w:iCs/>
        </w:rPr>
        <w:t>18, 2),</w:t>
      </w:r>
    </w:p>
    <w:p w14:paraId="7280E73D" w14:textId="77777777" w:rsidR="009009F9" w:rsidRPr="009009F9" w:rsidRDefault="009009F9" w:rsidP="009009F9">
      <w:pPr>
        <w:rPr>
          <w:i/>
          <w:iCs/>
        </w:rPr>
      </w:pPr>
      <w:r w:rsidRPr="009009F9">
        <w:rPr>
          <w:i/>
          <w:iCs/>
        </w:rPr>
        <w:t xml:space="preserve">    </w:t>
      </w:r>
      <w:proofErr w:type="spellStart"/>
      <w:r w:rsidRPr="009009F9">
        <w:rPr>
          <w:i/>
          <w:iCs/>
        </w:rPr>
        <w:t>TransactionDate</w:t>
      </w:r>
      <w:proofErr w:type="spellEnd"/>
      <w:r w:rsidRPr="009009F9">
        <w:rPr>
          <w:i/>
          <w:iCs/>
        </w:rPr>
        <w:t xml:space="preserve"> TIMESTAMP DEFAULT CURRENT_TIMESTAMP,</w:t>
      </w:r>
    </w:p>
    <w:p w14:paraId="56341103" w14:textId="77777777" w:rsidR="009009F9" w:rsidRPr="009009F9" w:rsidRDefault="009009F9" w:rsidP="009009F9">
      <w:pPr>
        <w:rPr>
          <w:i/>
          <w:iCs/>
        </w:rPr>
      </w:pPr>
      <w:r w:rsidRPr="009009F9">
        <w:rPr>
          <w:i/>
          <w:iCs/>
        </w:rPr>
        <w:t xml:space="preserve">    FOREIGN KEY (</w:t>
      </w:r>
      <w:proofErr w:type="spellStart"/>
      <w:r w:rsidRPr="009009F9">
        <w:rPr>
          <w:i/>
          <w:iCs/>
        </w:rPr>
        <w:t>AccountID</w:t>
      </w:r>
      <w:proofErr w:type="spellEnd"/>
      <w:r w:rsidRPr="009009F9">
        <w:rPr>
          <w:i/>
          <w:iCs/>
        </w:rPr>
        <w:t xml:space="preserve">) REFERENCES </w:t>
      </w:r>
      <w:proofErr w:type="gramStart"/>
      <w:r w:rsidRPr="009009F9">
        <w:rPr>
          <w:i/>
          <w:iCs/>
        </w:rPr>
        <w:t>Accounts(</w:t>
      </w:r>
      <w:proofErr w:type="spellStart"/>
      <w:proofErr w:type="gramEnd"/>
      <w:r w:rsidRPr="009009F9">
        <w:rPr>
          <w:i/>
          <w:iCs/>
        </w:rPr>
        <w:t>AccountID</w:t>
      </w:r>
      <w:proofErr w:type="spellEnd"/>
      <w:r w:rsidRPr="009009F9">
        <w:rPr>
          <w:i/>
          <w:iCs/>
        </w:rPr>
        <w:t>)</w:t>
      </w:r>
    </w:p>
    <w:p w14:paraId="55F89A48" w14:textId="267D71B0" w:rsidR="009009F9" w:rsidRPr="009009F9" w:rsidRDefault="009009F9" w:rsidP="009009F9">
      <w:pPr>
        <w:rPr>
          <w:i/>
          <w:iCs/>
        </w:rPr>
      </w:pPr>
      <w:r w:rsidRPr="009009F9">
        <w:rPr>
          <w:i/>
          <w:iCs/>
        </w:rPr>
        <w:t>);</w:t>
      </w:r>
      <w:r w:rsidRPr="009009F9">
        <w:rPr>
          <w:i/>
          <w:iCs/>
        </w:rPr>
        <w:br/>
        <w:t>```</w:t>
      </w:r>
    </w:p>
    <w:p w14:paraId="62C01DC5" w14:textId="77777777" w:rsidR="009009F9" w:rsidRDefault="009009F9"/>
    <w:p w14:paraId="77A510BC" w14:textId="66C9B20A" w:rsidR="009D3371" w:rsidRDefault="00000000">
      <w:r>
        <w:br/>
      </w:r>
    </w:p>
    <w:p w14:paraId="127FEF9D" w14:textId="77777777" w:rsidR="009D3371" w:rsidRDefault="00000000">
      <w:pPr>
        <w:pStyle w:val="Heading1"/>
      </w:pPr>
      <w:r>
        <w:t>Stored Procedures</w:t>
      </w:r>
    </w:p>
    <w:p w14:paraId="5118227D" w14:textId="77777777" w:rsidR="009D3371" w:rsidRDefault="00000000">
      <w:pPr>
        <w:pStyle w:val="Heading2"/>
      </w:pPr>
      <w:r>
        <w:t xml:space="preserve">1. </w:t>
      </w:r>
      <w:proofErr w:type="spellStart"/>
      <w:r>
        <w:t>sp_CreateCustomer</w:t>
      </w:r>
      <w:proofErr w:type="spellEnd"/>
    </w:p>
    <w:p w14:paraId="25F0080D" w14:textId="77777777" w:rsidR="009D3371" w:rsidRDefault="00000000">
      <w:r>
        <w:t>Description: Inserts a new customer into the Customers table.</w:t>
      </w:r>
    </w:p>
    <w:p w14:paraId="0471B11E" w14:textId="77777777" w:rsidR="009D3371" w:rsidRDefault="00000000">
      <w:r>
        <w:t>Parameters:</w:t>
      </w:r>
      <w:r>
        <w:br/>
        <w:t>- FirstName (</w:t>
      </w:r>
      <w:proofErr w:type="gramStart"/>
      <w:r>
        <w:t>VARCHAR(</w:t>
      </w:r>
      <w:proofErr w:type="gramEnd"/>
      <w:r>
        <w:t>50)): Customer's first name.</w:t>
      </w:r>
      <w:r>
        <w:br/>
        <w:t>- LastName (VARCHAR(50)): Customer's last name.</w:t>
      </w:r>
      <w:r>
        <w:br/>
        <w:t>- Email (VARCHAR(100)): Customer's email address.</w:t>
      </w:r>
      <w:r>
        <w:br/>
        <w:t>- Phone (VARCHAR(15)): Customer's phone number.</w:t>
      </w:r>
      <w:r>
        <w:br/>
      </w:r>
      <w:r>
        <w:lastRenderedPageBreak/>
        <w:t>- Address (VARCHAR(255)): Customer's physical address.</w:t>
      </w:r>
      <w:r>
        <w:br/>
      </w:r>
    </w:p>
    <w:p w14:paraId="18A48FF0" w14:textId="77777777" w:rsidR="009D3371" w:rsidRDefault="00000000">
      <w:r>
        <w:t>SQL:</w:t>
      </w:r>
    </w:p>
    <w:p w14:paraId="7C329AF6" w14:textId="77777777" w:rsidR="009D3371" w:rsidRDefault="00000000">
      <w:pPr>
        <w:pStyle w:val="Quote"/>
      </w:pPr>
      <w:r>
        <w:t>```</w:t>
      </w:r>
      <w:proofErr w:type="spellStart"/>
      <w:r>
        <w:t>sql</w:t>
      </w:r>
      <w:proofErr w:type="spellEnd"/>
      <w:r>
        <w:br/>
        <w:t>DELIMITER $$</w:t>
      </w:r>
      <w:r>
        <w:br/>
        <w:t xml:space="preserve">CREATE PROCEDURE </w:t>
      </w:r>
      <w:proofErr w:type="spellStart"/>
      <w:r>
        <w:t>sp_CreateCustomer</w:t>
      </w:r>
      <w:proofErr w:type="spellEnd"/>
      <w:r>
        <w:t xml:space="preserve"> (</w:t>
      </w:r>
      <w:r>
        <w:br/>
        <w:t xml:space="preserve">    IN FirstName </w:t>
      </w:r>
      <w:proofErr w:type="gramStart"/>
      <w:r>
        <w:t>VARCHAR(</w:t>
      </w:r>
      <w:proofErr w:type="gramEnd"/>
      <w:r>
        <w:t>50),</w:t>
      </w:r>
      <w:r>
        <w:br/>
        <w:t xml:space="preserve">    IN LastName VARCHAR(50),</w:t>
      </w:r>
      <w:r>
        <w:br/>
        <w:t xml:space="preserve">    IN Email VARCHAR(100),</w:t>
      </w:r>
      <w:r>
        <w:br/>
        <w:t xml:space="preserve">    IN Phone VARCHAR(15),</w:t>
      </w:r>
      <w:r>
        <w:br/>
        <w:t xml:space="preserve">    IN Address VARCHAR(255)</w:t>
      </w:r>
      <w:r>
        <w:br/>
        <w:t>)</w:t>
      </w:r>
      <w:r>
        <w:br/>
        <w:t>BEGIN</w:t>
      </w:r>
      <w:r>
        <w:br/>
        <w:t xml:space="preserve">    INSERT INTO Customers (FirstName, LastName, Email, Phone, Address)</w:t>
      </w:r>
      <w:r>
        <w:br/>
        <w:t xml:space="preserve">    VALUES (FirstName, LastName, Email, Phone, Address);</w:t>
      </w:r>
      <w:r>
        <w:br/>
        <w:t>END $$</w:t>
      </w:r>
      <w:r>
        <w:br/>
        <w:t>DELIMITER ;</w:t>
      </w:r>
      <w:r>
        <w:br/>
        <w:t>```</w:t>
      </w:r>
    </w:p>
    <w:p w14:paraId="3C6FD916" w14:textId="77777777" w:rsidR="009D3371" w:rsidRDefault="00000000">
      <w:pPr>
        <w:pStyle w:val="Heading2"/>
      </w:pPr>
      <w:r>
        <w:t xml:space="preserve">2. </w:t>
      </w:r>
      <w:proofErr w:type="spellStart"/>
      <w:r>
        <w:t>sp_OpenAccount</w:t>
      </w:r>
      <w:proofErr w:type="spellEnd"/>
    </w:p>
    <w:p w14:paraId="29E7F54A" w14:textId="77777777" w:rsidR="009D3371" w:rsidRDefault="00000000">
      <w:r>
        <w:t>Description: Opens a new account for a customer.</w:t>
      </w:r>
    </w:p>
    <w:p w14:paraId="42B9D89F" w14:textId="77777777" w:rsidR="009D3371" w:rsidRDefault="00000000">
      <w:r>
        <w:t>Parameters:</w:t>
      </w:r>
      <w:r>
        <w:br/>
        <w:t xml:space="preserve">- </w:t>
      </w:r>
      <w:proofErr w:type="spellStart"/>
      <w:r>
        <w:t>CustomerID</w:t>
      </w:r>
      <w:proofErr w:type="spellEnd"/>
      <w:r>
        <w:t xml:space="preserve"> (INT): Identifier of the customer.</w:t>
      </w:r>
      <w:r>
        <w:br/>
        <w:t xml:space="preserve">- </w:t>
      </w:r>
      <w:proofErr w:type="spellStart"/>
      <w:r>
        <w:t>AccountNumber</w:t>
      </w:r>
      <w:proofErr w:type="spellEnd"/>
      <w:r>
        <w:t xml:space="preserve"> (</w:t>
      </w:r>
      <w:proofErr w:type="gramStart"/>
      <w:r>
        <w:t>VARCHAR(</w:t>
      </w:r>
      <w:proofErr w:type="gramEnd"/>
      <w:r>
        <w:t>20)): Unique account number.</w:t>
      </w:r>
      <w:r>
        <w:br/>
        <w:t xml:space="preserve">- </w:t>
      </w:r>
      <w:proofErr w:type="spellStart"/>
      <w:r>
        <w:t>AccountType</w:t>
      </w:r>
      <w:proofErr w:type="spellEnd"/>
      <w:r>
        <w:t xml:space="preserve"> (VARCHAR(20)): Type of the account (e.g., Savings, Checking).</w:t>
      </w:r>
      <w:r>
        <w:br/>
      </w:r>
    </w:p>
    <w:p w14:paraId="6EB82333" w14:textId="77777777" w:rsidR="009D3371" w:rsidRDefault="00000000">
      <w:r>
        <w:t>SQL:</w:t>
      </w:r>
    </w:p>
    <w:p w14:paraId="292B5AC2" w14:textId="77777777" w:rsidR="009D3371" w:rsidRDefault="00000000">
      <w:pPr>
        <w:pStyle w:val="Quote"/>
      </w:pPr>
      <w:r>
        <w:t>```</w:t>
      </w:r>
      <w:proofErr w:type="spellStart"/>
      <w:r>
        <w:t>sql</w:t>
      </w:r>
      <w:proofErr w:type="spellEnd"/>
      <w:r>
        <w:br/>
        <w:t>DELIMITER $$</w:t>
      </w:r>
      <w:r>
        <w:br/>
        <w:t xml:space="preserve">CREATE PROCEDURE </w:t>
      </w:r>
      <w:proofErr w:type="spellStart"/>
      <w:r>
        <w:t>sp_OpenAccount</w:t>
      </w:r>
      <w:proofErr w:type="spellEnd"/>
      <w:r>
        <w:t xml:space="preserve"> (</w:t>
      </w:r>
      <w:r>
        <w:br/>
        <w:t xml:space="preserve">    IN </w:t>
      </w:r>
      <w:proofErr w:type="spellStart"/>
      <w:r>
        <w:t>CustomerID</w:t>
      </w:r>
      <w:proofErr w:type="spellEnd"/>
      <w:r>
        <w:t xml:space="preserve"> INT,</w:t>
      </w:r>
      <w:r>
        <w:br/>
        <w:t xml:space="preserve">    IN </w:t>
      </w:r>
      <w:proofErr w:type="spellStart"/>
      <w:r>
        <w:t>AccountNumber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  <w:r>
        <w:br/>
        <w:t xml:space="preserve">    IN </w:t>
      </w:r>
      <w:proofErr w:type="spellStart"/>
      <w:r>
        <w:t>AccountType</w:t>
      </w:r>
      <w:proofErr w:type="spellEnd"/>
      <w:r>
        <w:t xml:space="preserve"> VARCHAR(20)</w:t>
      </w:r>
      <w:r>
        <w:br/>
        <w:t>)</w:t>
      </w:r>
      <w:r>
        <w:br/>
        <w:t>BEGIN</w:t>
      </w:r>
      <w:r>
        <w:br/>
        <w:t xml:space="preserve">    INSERT INTO Accounts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>)</w:t>
      </w:r>
      <w:r>
        <w:br/>
        <w:t xml:space="preserve">    VALUES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>);</w:t>
      </w:r>
      <w:r>
        <w:br/>
        <w:t>END $$</w:t>
      </w:r>
      <w:r>
        <w:br/>
        <w:t>DELIMITER ;</w:t>
      </w:r>
      <w:r>
        <w:br/>
        <w:t>```</w:t>
      </w:r>
    </w:p>
    <w:p w14:paraId="7F458848" w14:textId="77777777" w:rsidR="009D3371" w:rsidRDefault="00000000">
      <w:pPr>
        <w:pStyle w:val="Heading2"/>
      </w:pPr>
      <w:r>
        <w:lastRenderedPageBreak/>
        <w:t xml:space="preserve">3. </w:t>
      </w:r>
      <w:proofErr w:type="spellStart"/>
      <w:r>
        <w:t>sp_DepositMoney</w:t>
      </w:r>
      <w:proofErr w:type="spellEnd"/>
    </w:p>
    <w:p w14:paraId="298A411F" w14:textId="77777777" w:rsidR="009D3371" w:rsidRDefault="00000000">
      <w:r>
        <w:t>Description: Deposits money into an account.</w:t>
      </w:r>
    </w:p>
    <w:p w14:paraId="37F10B9E" w14:textId="77777777" w:rsidR="009D3371" w:rsidRDefault="00000000">
      <w:r>
        <w:t>Parameters:</w:t>
      </w:r>
      <w:r>
        <w:br/>
        <w:t xml:space="preserve">- </w:t>
      </w:r>
      <w:proofErr w:type="spellStart"/>
      <w:r>
        <w:t>AccountID</w:t>
      </w:r>
      <w:proofErr w:type="spellEnd"/>
      <w:r>
        <w:t xml:space="preserve"> (INT): Identifier of the account.</w:t>
      </w:r>
      <w:r>
        <w:br/>
        <w:t>- Amount (</w:t>
      </w:r>
      <w:proofErr w:type="gramStart"/>
      <w:r>
        <w:t>DECIMAL(</w:t>
      </w:r>
      <w:proofErr w:type="gramEnd"/>
      <w:r>
        <w:t>18, 2)): Amount to be deposited.</w:t>
      </w:r>
      <w:r>
        <w:br/>
      </w:r>
    </w:p>
    <w:p w14:paraId="35577F92" w14:textId="77777777" w:rsidR="009D3371" w:rsidRDefault="00000000">
      <w:r>
        <w:t>SQL:</w:t>
      </w:r>
    </w:p>
    <w:p w14:paraId="78C5CF57" w14:textId="77777777" w:rsidR="009D3371" w:rsidRDefault="00000000">
      <w:pPr>
        <w:pStyle w:val="Quote"/>
      </w:pPr>
      <w:r>
        <w:t>```</w:t>
      </w:r>
      <w:proofErr w:type="spellStart"/>
      <w:r>
        <w:t>sql</w:t>
      </w:r>
      <w:proofErr w:type="spellEnd"/>
      <w:r>
        <w:br/>
        <w:t>DELIMITER $$</w:t>
      </w:r>
      <w:r>
        <w:br/>
        <w:t xml:space="preserve">CREATE PROCEDURE </w:t>
      </w:r>
      <w:proofErr w:type="spellStart"/>
      <w:r>
        <w:t>sp_DepositMoney</w:t>
      </w:r>
      <w:proofErr w:type="spellEnd"/>
      <w:r>
        <w:t xml:space="preserve"> (</w:t>
      </w:r>
      <w:r>
        <w:br/>
        <w:t xml:space="preserve">    IN </w:t>
      </w:r>
      <w:proofErr w:type="spellStart"/>
      <w:r>
        <w:t>AccountID</w:t>
      </w:r>
      <w:proofErr w:type="spellEnd"/>
      <w:r>
        <w:t xml:space="preserve"> INT,</w:t>
      </w:r>
      <w:r>
        <w:br/>
        <w:t xml:space="preserve">    IN Amount </w:t>
      </w:r>
      <w:proofErr w:type="gramStart"/>
      <w:r>
        <w:t>DECIMAL(</w:t>
      </w:r>
      <w:proofErr w:type="gramEnd"/>
      <w:r>
        <w:t>18, 2)</w:t>
      </w:r>
      <w:r>
        <w:br/>
        <w:t>)</w:t>
      </w:r>
      <w:r>
        <w:br/>
        <w:t>BEGIN</w:t>
      </w:r>
      <w:r>
        <w:br/>
        <w:t xml:space="preserve">    UPDATE Accounts</w:t>
      </w:r>
      <w:r>
        <w:br/>
        <w:t xml:space="preserve">    SET Balance = Balance + Amount</w:t>
      </w:r>
      <w:r>
        <w:br/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AccountID</w:t>
      </w:r>
      <w:proofErr w:type="spellEnd"/>
      <w:r>
        <w:t>;</w:t>
      </w:r>
      <w:r>
        <w:br/>
      </w:r>
      <w:r>
        <w:br/>
        <w:t xml:space="preserve">    INSERT INTO Transactions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TransactionType</w:t>
      </w:r>
      <w:proofErr w:type="spellEnd"/>
      <w:r>
        <w:t>, Amount)</w:t>
      </w:r>
      <w:r>
        <w:br/>
        <w:t xml:space="preserve">    VALUES (</w:t>
      </w:r>
      <w:proofErr w:type="spellStart"/>
      <w:r>
        <w:t>AccountID</w:t>
      </w:r>
      <w:proofErr w:type="spellEnd"/>
      <w:r>
        <w:t>, 'Deposit', Amount);</w:t>
      </w:r>
      <w:r>
        <w:br/>
        <w:t>END $$</w:t>
      </w:r>
      <w:r>
        <w:br/>
        <w:t>DELIMITER ;</w:t>
      </w:r>
      <w:r>
        <w:br/>
        <w:t>```</w:t>
      </w:r>
    </w:p>
    <w:p w14:paraId="57B02B80" w14:textId="77777777" w:rsidR="009D3371" w:rsidRDefault="00000000">
      <w:pPr>
        <w:pStyle w:val="Heading2"/>
      </w:pPr>
      <w:r>
        <w:t xml:space="preserve">4. </w:t>
      </w:r>
      <w:proofErr w:type="spellStart"/>
      <w:r>
        <w:t>sp_WithdrawMoney</w:t>
      </w:r>
      <w:proofErr w:type="spellEnd"/>
    </w:p>
    <w:p w14:paraId="1C81A0BF" w14:textId="77777777" w:rsidR="009D3371" w:rsidRDefault="00000000">
      <w:r>
        <w:t>Description: Withdraws money from an account.</w:t>
      </w:r>
    </w:p>
    <w:p w14:paraId="340091A9" w14:textId="77777777" w:rsidR="009D3371" w:rsidRDefault="00000000">
      <w:r>
        <w:t>Parameters:</w:t>
      </w:r>
      <w:r>
        <w:br/>
        <w:t xml:space="preserve">- </w:t>
      </w:r>
      <w:proofErr w:type="spellStart"/>
      <w:r>
        <w:t>AccountID</w:t>
      </w:r>
      <w:proofErr w:type="spellEnd"/>
      <w:r>
        <w:t xml:space="preserve"> (INT): Identifier of the account.</w:t>
      </w:r>
      <w:r>
        <w:br/>
        <w:t>- Amount (</w:t>
      </w:r>
      <w:proofErr w:type="gramStart"/>
      <w:r>
        <w:t>DECIMAL(</w:t>
      </w:r>
      <w:proofErr w:type="gramEnd"/>
      <w:r>
        <w:t>18, 2)): Amount to be withdrawn.</w:t>
      </w:r>
      <w:r>
        <w:br/>
      </w:r>
    </w:p>
    <w:p w14:paraId="14E0C4CF" w14:textId="77777777" w:rsidR="009D3371" w:rsidRDefault="00000000">
      <w:r>
        <w:t>SQL:</w:t>
      </w:r>
    </w:p>
    <w:p w14:paraId="0DEAE676" w14:textId="77777777" w:rsidR="009D3371" w:rsidRDefault="00000000">
      <w:pPr>
        <w:pStyle w:val="Quote"/>
      </w:pPr>
      <w:r>
        <w:t>```</w:t>
      </w:r>
      <w:proofErr w:type="spellStart"/>
      <w:r>
        <w:t>sql</w:t>
      </w:r>
      <w:proofErr w:type="spellEnd"/>
      <w:r>
        <w:br/>
        <w:t>DELIMITER $$</w:t>
      </w:r>
      <w:r>
        <w:br/>
        <w:t xml:space="preserve">CREATE PROCEDURE </w:t>
      </w:r>
      <w:proofErr w:type="spellStart"/>
      <w:r>
        <w:t>sp_WithdrawMoney</w:t>
      </w:r>
      <w:proofErr w:type="spellEnd"/>
      <w:r>
        <w:t xml:space="preserve"> (</w:t>
      </w:r>
      <w:r>
        <w:br/>
        <w:t xml:space="preserve">    IN </w:t>
      </w:r>
      <w:proofErr w:type="spellStart"/>
      <w:r>
        <w:t>AccountID</w:t>
      </w:r>
      <w:proofErr w:type="spellEnd"/>
      <w:r>
        <w:t xml:space="preserve"> INT,</w:t>
      </w:r>
      <w:r>
        <w:br/>
        <w:t xml:space="preserve">    IN Amount </w:t>
      </w:r>
      <w:proofErr w:type="gramStart"/>
      <w:r>
        <w:t>DECIMAL(</w:t>
      </w:r>
      <w:proofErr w:type="gramEnd"/>
      <w:r>
        <w:t>18, 2)</w:t>
      </w:r>
      <w:r>
        <w:br/>
        <w:t>)</w:t>
      </w:r>
      <w:r>
        <w:br/>
        <w:t>BEGIN</w:t>
      </w:r>
      <w:r>
        <w:br/>
        <w:t xml:space="preserve">    UPDATE Accounts</w:t>
      </w:r>
      <w:r>
        <w:br/>
      </w:r>
      <w:r>
        <w:lastRenderedPageBreak/>
        <w:t xml:space="preserve">    SET Balance = Balance - Amount</w:t>
      </w:r>
      <w:r>
        <w:br/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AccountID</w:t>
      </w:r>
      <w:proofErr w:type="spellEnd"/>
      <w:r>
        <w:t>;</w:t>
      </w:r>
      <w:r>
        <w:br/>
      </w:r>
      <w:r>
        <w:br/>
        <w:t xml:space="preserve">    INSERT INTO Transactions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TransactionType</w:t>
      </w:r>
      <w:proofErr w:type="spellEnd"/>
      <w:r>
        <w:t>, Amount)</w:t>
      </w:r>
      <w:r>
        <w:br/>
        <w:t xml:space="preserve">    VALUES (</w:t>
      </w:r>
      <w:proofErr w:type="spellStart"/>
      <w:r>
        <w:t>AccountID</w:t>
      </w:r>
      <w:proofErr w:type="spellEnd"/>
      <w:r>
        <w:t>, 'Withdrawal', Amount);</w:t>
      </w:r>
      <w:r>
        <w:br/>
        <w:t>END $$</w:t>
      </w:r>
      <w:r>
        <w:br/>
        <w:t>DELIMITER ;</w:t>
      </w:r>
      <w:r>
        <w:br/>
        <w:t>```</w:t>
      </w:r>
    </w:p>
    <w:p w14:paraId="0797E542" w14:textId="77777777" w:rsidR="009D3371" w:rsidRDefault="00000000">
      <w:pPr>
        <w:pStyle w:val="Heading2"/>
      </w:pPr>
      <w:r>
        <w:t xml:space="preserve">5. </w:t>
      </w:r>
      <w:proofErr w:type="spellStart"/>
      <w:r>
        <w:t>sp_TransferMoney</w:t>
      </w:r>
      <w:proofErr w:type="spellEnd"/>
    </w:p>
    <w:p w14:paraId="6942C4C7" w14:textId="77777777" w:rsidR="009D3371" w:rsidRDefault="00000000">
      <w:r>
        <w:t>Description: Transfers money from one account to another.</w:t>
      </w:r>
    </w:p>
    <w:p w14:paraId="41840226" w14:textId="77777777" w:rsidR="009D3371" w:rsidRDefault="00000000">
      <w:r>
        <w:t>Parameters:</w:t>
      </w:r>
      <w:r>
        <w:br/>
        <w:t xml:space="preserve">- </w:t>
      </w:r>
      <w:proofErr w:type="spellStart"/>
      <w:r>
        <w:t>FromAccountID</w:t>
      </w:r>
      <w:proofErr w:type="spellEnd"/>
      <w:r>
        <w:t xml:space="preserve"> (INT): Identifier of the source account.</w:t>
      </w:r>
      <w:r>
        <w:br/>
        <w:t xml:space="preserve">- </w:t>
      </w:r>
      <w:proofErr w:type="spellStart"/>
      <w:r>
        <w:t>ToAccountID</w:t>
      </w:r>
      <w:proofErr w:type="spellEnd"/>
      <w:r>
        <w:t xml:space="preserve"> (INT): Identifier of the destination account.</w:t>
      </w:r>
      <w:r>
        <w:br/>
        <w:t>- Amount (</w:t>
      </w:r>
      <w:proofErr w:type="gramStart"/>
      <w:r>
        <w:t>DECIMAL(</w:t>
      </w:r>
      <w:proofErr w:type="gramEnd"/>
      <w:r>
        <w:t>18, 2)): Amount to be transferred.</w:t>
      </w:r>
      <w:r>
        <w:br/>
      </w:r>
    </w:p>
    <w:p w14:paraId="00534F50" w14:textId="77777777" w:rsidR="009D3371" w:rsidRDefault="00000000">
      <w:r>
        <w:t>SQL:</w:t>
      </w:r>
    </w:p>
    <w:p w14:paraId="17166BEF" w14:textId="77777777" w:rsidR="009D3371" w:rsidRDefault="00000000">
      <w:pPr>
        <w:pStyle w:val="Quote"/>
      </w:pPr>
      <w:r>
        <w:t>```</w:t>
      </w:r>
      <w:proofErr w:type="spellStart"/>
      <w:r>
        <w:t>sql</w:t>
      </w:r>
      <w:proofErr w:type="spellEnd"/>
      <w:r>
        <w:br/>
        <w:t>DELIMITER $$</w:t>
      </w:r>
      <w:r>
        <w:br/>
        <w:t xml:space="preserve">CREATE PROCEDURE </w:t>
      </w:r>
      <w:proofErr w:type="spellStart"/>
      <w:r>
        <w:t>sp_TransferMoney</w:t>
      </w:r>
      <w:proofErr w:type="spellEnd"/>
      <w:r>
        <w:t xml:space="preserve"> (</w:t>
      </w:r>
      <w:r>
        <w:br/>
        <w:t xml:space="preserve">    IN </w:t>
      </w:r>
      <w:proofErr w:type="spellStart"/>
      <w:r>
        <w:t>FromAccountID</w:t>
      </w:r>
      <w:proofErr w:type="spellEnd"/>
      <w:r>
        <w:t xml:space="preserve"> INT,</w:t>
      </w:r>
      <w:r>
        <w:br/>
        <w:t xml:space="preserve">    IN </w:t>
      </w:r>
      <w:proofErr w:type="spellStart"/>
      <w:r>
        <w:t>ToAccountID</w:t>
      </w:r>
      <w:proofErr w:type="spellEnd"/>
      <w:r>
        <w:t xml:space="preserve"> INT,</w:t>
      </w:r>
      <w:r>
        <w:br/>
        <w:t xml:space="preserve">    IN Amount DECIMAL(18, 2)</w:t>
      </w:r>
      <w:r>
        <w:br/>
        <w:t>)</w:t>
      </w:r>
      <w:r>
        <w:br/>
        <w:t>BEGIN</w:t>
      </w:r>
      <w:r>
        <w:br/>
        <w:t xml:space="preserve">    START TRANSACTION;</w:t>
      </w:r>
      <w:r>
        <w:br/>
      </w:r>
      <w:r>
        <w:br/>
        <w:t xml:space="preserve">    UPDATE Accounts</w:t>
      </w:r>
      <w:r>
        <w:br/>
        <w:t xml:space="preserve">    SET Balance = Balance - Amount</w:t>
      </w:r>
      <w:r>
        <w:br/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FromAccountID</w:t>
      </w:r>
      <w:proofErr w:type="spellEnd"/>
      <w:r>
        <w:t>;</w:t>
      </w:r>
      <w:r>
        <w:br/>
      </w:r>
      <w:r>
        <w:br/>
        <w:t xml:space="preserve">    UPDATE Accounts</w:t>
      </w:r>
      <w:r>
        <w:br/>
        <w:t xml:space="preserve">    SET Balance = Balance + Amount</w:t>
      </w:r>
      <w:r>
        <w:br/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ToAccountID</w:t>
      </w:r>
      <w:proofErr w:type="spellEnd"/>
      <w:r>
        <w:t>;</w:t>
      </w:r>
      <w:r>
        <w:br/>
      </w:r>
      <w:r>
        <w:br/>
        <w:t xml:space="preserve">    INSERT INTO Transactions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TransactionType</w:t>
      </w:r>
      <w:proofErr w:type="spellEnd"/>
      <w:r>
        <w:t>, Amount)</w:t>
      </w:r>
      <w:r>
        <w:br/>
        <w:t xml:space="preserve">    VALUES (</w:t>
      </w:r>
      <w:proofErr w:type="spellStart"/>
      <w:r>
        <w:t>FromAccountID</w:t>
      </w:r>
      <w:proofErr w:type="spellEnd"/>
      <w:r>
        <w:t>, 'Transfer Out', Amount),</w:t>
      </w:r>
      <w:r>
        <w:br/>
        <w:t xml:space="preserve">           (</w:t>
      </w:r>
      <w:proofErr w:type="spellStart"/>
      <w:r>
        <w:t>ToAccountID</w:t>
      </w:r>
      <w:proofErr w:type="spellEnd"/>
      <w:r>
        <w:t>, 'Transfer In', Amount);</w:t>
      </w:r>
      <w:r>
        <w:br/>
      </w:r>
      <w:r>
        <w:br/>
        <w:t xml:space="preserve">    COMMIT;</w:t>
      </w:r>
      <w:r>
        <w:br/>
        <w:t>END $$</w:t>
      </w:r>
      <w:r>
        <w:br/>
      </w:r>
      <w:r>
        <w:lastRenderedPageBreak/>
        <w:t>DELIMITER ;</w:t>
      </w:r>
      <w:r>
        <w:br/>
        <w:t>```</w:t>
      </w:r>
    </w:p>
    <w:p w14:paraId="52376852" w14:textId="77777777" w:rsidR="009D3371" w:rsidRDefault="00000000">
      <w:pPr>
        <w:pStyle w:val="Heading2"/>
      </w:pPr>
      <w:r>
        <w:t xml:space="preserve">6. </w:t>
      </w:r>
      <w:proofErr w:type="spellStart"/>
      <w:r>
        <w:t>sp_ViewTransactionHistory</w:t>
      </w:r>
      <w:proofErr w:type="spellEnd"/>
    </w:p>
    <w:p w14:paraId="32A9F859" w14:textId="77777777" w:rsidR="009D3371" w:rsidRDefault="00000000">
      <w:r>
        <w:t>Description: Retrieves the transaction history for a specific account.</w:t>
      </w:r>
    </w:p>
    <w:p w14:paraId="3DA9433A" w14:textId="77777777" w:rsidR="009D3371" w:rsidRDefault="00000000">
      <w:r>
        <w:t>Parameters:</w:t>
      </w:r>
      <w:r>
        <w:br/>
        <w:t xml:space="preserve">- </w:t>
      </w:r>
      <w:proofErr w:type="spellStart"/>
      <w:r>
        <w:t>AccountID</w:t>
      </w:r>
      <w:proofErr w:type="spellEnd"/>
      <w:r>
        <w:t xml:space="preserve"> (INT): Identifier of the account.</w:t>
      </w:r>
      <w:r>
        <w:br/>
      </w:r>
    </w:p>
    <w:p w14:paraId="2184DA32" w14:textId="77777777" w:rsidR="009D3371" w:rsidRDefault="00000000">
      <w:r>
        <w:t>SQL:</w:t>
      </w:r>
    </w:p>
    <w:p w14:paraId="00B366A4" w14:textId="77777777" w:rsidR="009D3371" w:rsidRDefault="00000000">
      <w:pPr>
        <w:pStyle w:val="Quote"/>
      </w:pPr>
      <w:r>
        <w:t>```</w:t>
      </w:r>
      <w:proofErr w:type="spellStart"/>
      <w:r>
        <w:t>sql</w:t>
      </w:r>
      <w:proofErr w:type="spellEnd"/>
      <w:r>
        <w:br/>
        <w:t>DELIMITER $$</w:t>
      </w:r>
      <w:r>
        <w:br/>
        <w:t xml:space="preserve">CREATE PROCEDURE </w:t>
      </w:r>
      <w:proofErr w:type="spellStart"/>
      <w:r>
        <w:t>sp_ViewTransactionHistory</w:t>
      </w:r>
      <w:proofErr w:type="spellEnd"/>
      <w:r>
        <w:t xml:space="preserve"> (</w:t>
      </w:r>
      <w:r>
        <w:br/>
        <w:t xml:space="preserve">    IN </w:t>
      </w:r>
      <w:proofErr w:type="spellStart"/>
      <w:r>
        <w:t>AccountID</w:t>
      </w:r>
      <w:proofErr w:type="spellEnd"/>
      <w:r>
        <w:t xml:space="preserve"> INT</w:t>
      </w:r>
      <w:r>
        <w:br/>
        <w:t>)</w:t>
      </w:r>
      <w:r>
        <w:br/>
        <w:t>BEGIN</w:t>
      </w:r>
      <w:r>
        <w:br/>
        <w:t xml:space="preserve">    SELECT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TransactionType</w:t>
      </w:r>
      <w:proofErr w:type="spellEnd"/>
      <w:r>
        <w:t xml:space="preserve">, Amount, </w:t>
      </w:r>
      <w:proofErr w:type="spellStart"/>
      <w:r>
        <w:t>TransactionDate</w:t>
      </w:r>
      <w:proofErr w:type="spellEnd"/>
      <w:r>
        <w:br/>
        <w:t xml:space="preserve">    FROM Transactions</w:t>
      </w:r>
      <w:r>
        <w:br/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AccountID</w:t>
      </w:r>
      <w:proofErr w:type="spellEnd"/>
      <w:r>
        <w:br/>
        <w:t xml:space="preserve">    ORDER BY </w:t>
      </w:r>
      <w:proofErr w:type="spellStart"/>
      <w:r>
        <w:t>TransactionDate</w:t>
      </w:r>
      <w:proofErr w:type="spellEnd"/>
      <w:r>
        <w:t xml:space="preserve"> DESC;</w:t>
      </w:r>
      <w:r>
        <w:br/>
        <w:t>END $$</w:t>
      </w:r>
      <w:r>
        <w:br/>
      </w:r>
      <w:proofErr w:type="gramStart"/>
      <w:r>
        <w:t>DELIMITER ;</w:t>
      </w:r>
      <w:proofErr w:type="gramEnd"/>
      <w:r>
        <w:br/>
        <w:t>```</w:t>
      </w:r>
    </w:p>
    <w:p w14:paraId="199A6845" w14:textId="0EC7D45E" w:rsidR="009D3371" w:rsidRDefault="009D3371"/>
    <w:sectPr w:rsidR="009D33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9751322">
    <w:abstractNumId w:val="8"/>
  </w:num>
  <w:num w:numId="2" w16cid:durableId="492993338">
    <w:abstractNumId w:val="6"/>
  </w:num>
  <w:num w:numId="3" w16cid:durableId="1432582508">
    <w:abstractNumId w:val="5"/>
  </w:num>
  <w:num w:numId="4" w16cid:durableId="1194147053">
    <w:abstractNumId w:val="4"/>
  </w:num>
  <w:num w:numId="5" w16cid:durableId="291248098">
    <w:abstractNumId w:val="7"/>
  </w:num>
  <w:num w:numId="6" w16cid:durableId="327253796">
    <w:abstractNumId w:val="3"/>
  </w:num>
  <w:num w:numId="7" w16cid:durableId="1552182187">
    <w:abstractNumId w:val="2"/>
  </w:num>
  <w:num w:numId="8" w16cid:durableId="1553345629">
    <w:abstractNumId w:val="1"/>
  </w:num>
  <w:num w:numId="9" w16cid:durableId="1684504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F69DD"/>
    <w:rsid w:val="009009F9"/>
    <w:rsid w:val="00974241"/>
    <w:rsid w:val="009D3371"/>
    <w:rsid w:val="009F43EA"/>
    <w:rsid w:val="00AA1D8D"/>
    <w:rsid w:val="00B47730"/>
    <w:rsid w:val="00CB0664"/>
    <w:rsid w:val="00CB3933"/>
    <w:rsid w:val="00EF3A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23615C"/>
  <w14:defaultImageDpi w14:val="300"/>
  <w15:docId w15:val="{E86CB633-A0B6-D442-87D7-32C42BF4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Ashna bano</cp:lastModifiedBy>
  <cp:revision>2</cp:revision>
  <dcterms:created xsi:type="dcterms:W3CDTF">2024-08-01T09:49:00Z</dcterms:created>
  <dcterms:modified xsi:type="dcterms:W3CDTF">2024-08-01T09:49:00Z</dcterms:modified>
  <cp:category/>
</cp:coreProperties>
</file>